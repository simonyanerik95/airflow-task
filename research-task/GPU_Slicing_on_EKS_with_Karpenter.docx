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Optimizing GPU Costs with GPU Slicing on EKS</w:t>
      </w:r>
    </w:p>
    <w:p>
      <w:pPr>
        <w:pStyle w:val="Heading1"/>
      </w:pPr>
      <w:r>
        <w:t>Step 2: Install the NVIDIA GPU Operator</w:t>
      </w:r>
    </w:p>
    <w:p>
      <w:r>
        <w:t>NVIDIA's GPU Operator automates the management of GPU drivers, device plugins, and other necessary components to run GPU workloads on Kubernetes.</w:t>
      </w:r>
    </w:p>
    <w:p>
      <w:pPr>
        <w:pStyle w:val="Heading2"/>
      </w:pPr>
      <w:r>
        <w:t>Add the NVIDIA Helm Repository:</w:t>
      </w:r>
    </w:p>
    <w:p>
      <w:r>
        <w:t>```bash</w:t>
        <w:br/>
        <w:t>helm repo add nvidia https://nvidia.github.io/gpu-operator</w:t>
        <w:br/>
        <w:t>helm repo update</w:t>
        <w:br/>
        <w:t>```</w:t>
        <w:br/>
      </w:r>
    </w:p>
    <w:p>
      <w:pPr>
        <w:pStyle w:val="Heading2"/>
      </w:pPr>
      <w:r>
        <w:t>Install the NVIDIA GPU Operator:</w:t>
      </w:r>
    </w:p>
    <w:p>
      <w:r>
        <w:t>```bash</w:t>
        <w:br/>
        <w:t>helm install nvidia-gpu-operator nvidia/gpu-operator --namespace gpu-operator --create-namespace</w:t>
        <w:br/>
        <w:t>```</w:t>
        <w:br/>
      </w:r>
    </w:p>
    <w:p>
      <w:r>
        <w:t>This will deploy the GPU Operator in your cluster, ensuring that the NVIDIA GPU drivers and related components are managed automatically.</w:t>
      </w:r>
    </w:p>
    <w:p>
      <w:pPr>
        <w:pStyle w:val="Heading1"/>
      </w:pPr>
      <w:r>
        <w:t>Step 3: Enable GPU Slicing</w:t>
      </w:r>
    </w:p>
    <w:p>
      <w:pPr>
        <w:pStyle w:val="Heading2"/>
      </w:pPr>
      <w:r>
        <w:t>3.1 Configure GPU Time-Slicing</w:t>
      </w:r>
    </w:p>
    <w:p>
      <w:r>
        <w:t>Time-slicing enables multiple workloads to share the same physical GPU by allocating them time slots for GPU usage. To enable this, create a ConfigMap that specifies the number of virtual GPUs (vGPUs) that each physical GPU can be sliced into.</w:t>
      </w:r>
    </w:p>
    <w:p>
      <w:pPr>
        <w:pStyle w:val="Heading3"/>
      </w:pPr>
      <w:r>
        <w:t>Create a ConfigMap for GPU Time-Slicing:</w:t>
      </w:r>
    </w:p>
    <w:p>
      <w:r>
        <w:t>```yaml</w:t>
        <w:br/>
        <w:t>apiVersion: v1</w:t>
        <w:br/>
        <w:t>kind: ConfigMap</w:t>
        <w:br/>
        <w:t>metadata:</w:t>
        <w:br/>
        <w:t xml:space="preserve">  name: nvidia-device-plugin</w:t>
        <w:br/>
        <w:t xml:space="preserve">  namespace: kube-system</w:t>
        <w:br/>
        <w:t>data:</w:t>
        <w:br/>
        <w:t xml:space="preserve">  any: |-</w:t>
        <w:br/>
        <w:t xml:space="preserve">    version: v1</w:t>
        <w:br/>
        <w:t xml:space="preserve">    flags:</w:t>
        <w:br/>
        <w:t xml:space="preserve">      migStrategy: none</w:t>
        <w:br/>
        <w:t xml:space="preserve">    sharing:</w:t>
        <w:br/>
        <w:t xml:space="preserve">      timeSlicing:</w:t>
        <w:br/>
        <w:t xml:space="preserve">        resources:</w:t>
        <w:br/>
        <w:t xml:space="preserve">        - name: nvidia.com/gpu</w:t>
        <w:br/>
        <w:t xml:space="preserve">          replicas: 10</w:t>
        <w:br/>
        <w:t>```</w:t>
        <w:br/>
      </w:r>
    </w:p>
    <w:p>
      <w:pPr>
        <w:pStyle w:val="Heading3"/>
      </w:pPr>
      <w:r>
        <w:t>Apply the ConfigMap:</w:t>
      </w:r>
    </w:p>
    <w:p>
      <w:r>
        <w:t>```bash</w:t>
        <w:br/>
        <w:t>kubectl apply -f nvidia-device-plugin.yaml</w:t>
        <w:br/>
        <w:t>```</w:t>
        <w:br/>
      </w:r>
    </w:p>
    <w:p>
      <w:r>
        <w:t>This ConfigMap configures each physical GPU to be divided into 10 virtual GPUs.</w:t>
      </w:r>
    </w:p>
    <w:p>
      <w:pPr>
        <w:pStyle w:val="Heading2"/>
      </w:pPr>
      <w:r>
        <w:t>3.2 Upgrade NVIDIA GPU Operator with Time-Slicing</w:t>
      </w:r>
    </w:p>
    <w:p>
      <w:r>
        <w:t>Upgrade the GPU Operator to use the newly created time-slicing configuration:</w:t>
      </w:r>
    </w:p>
    <w:p>
      <w:r>
        <w:t>```bash</w:t>
        <w:br/>
        <w:t>helm upgrade nvidia-gpu-operator nvidia/gpu-operator --namespace gpu-operator --set config.name=nvidia-device-plugin</w:t>
        <w:br/>
        <w:t>```</w:t>
        <w:br/>
      </w:r>
    </w:p>
    <w:p>
      <w:pPr>
        <w:pStyle w:val="Heading2"/>
      </w:pPr>
      <w:r>
        <w:t>3.3 Verify GPU Slicing Configuration</w:t>
      </w:r>
    </w:p>
    <w:p>
      <w:r>
        <w:t>Check the number of virtual GPUs available on the nodes:</w:t>
      </w:r>
    </w:p>
    <w:p>
      <w:r>
        <w:t>```bash</w:t>
        <w:br/>
        <w:t>kubectl get nodes -o json | jq -r '.items[] | select(.status.capacity."nvidia.com/gpu" != null) | {name: .metadata.name, capacity: .status.capacity}'</w:t>
        <w:br/>
        <w:t>```</w:t>
        <w:br/>
      </w:r>
    </w:p>
    <w:p>
      <w:r>
        <w:t>This should show the number of available GPUs, including virtual GPUs created by slicing.</w:t>
      </w:r>
    </w:p>
    <w:p>
      <w:pPr>
        <w:pStyle w:val="Heading1"/>
      </w:pPr>
      <w:r>
        <w:t>Step 4: Deploy Workloads Using GPU Slicing</w:t>
      </w:r>
    </w:p>
    <w:p>
      <w:r>
        <w:t>Deploy workloads that utilize GPU slicing by specifying a fraction of a GPU in the resource requests. Here's an example deployment:</w:t>
      </w:r>
    </w:p>
    <w:p>
      <w:r>
        <w:t>```yaml</w:t>
        <w:br/>
        <w:t>apiVersion: apps/v1</w:t>
        <w:br/>
        <w:t>kind: Deployment</w:t>
        <w:br/>
        <w:t>metadata:</w:t>
        <w:br/>
        <w:t xml:space="preserve">  name: gpu-workload</w:t>
        <w:br/>
        <w:t xml:space="preserve">  labels:</w:t>
        <w:br/>
        <w:t xml:space="preserve">    app: gpu-app</w:t>
        <w:br/>
        <w:t>spec:</w:t>
        <w:br/>
        <w:t xml:space="preserve">  replicas: 5</w:t>
        <w:br/>
        <w:t xml:space="preserve">  selector:</w:t>
        <w:br/>
        <w:t xml:space="preserve">    matchLabels:</w:t>
        <w:br/>
        <w:t xml:space="preserve">      app: gpu-app</w:t>
        <w:br/>
        <w:t xml:space="preserve">  template:</w:t>
        <w:br/>
        <w:t xml:space="preserve">    metadata:</w:t>
        <w:br/>
        <w:t xml:space="preserve">      labels:</w:t>
        <w:br/>
        <w:t xml:space="preserve">        app: gpu-app</w:t>
        <w:br/>
        <w:t xml:space="preserve">    spec:</w:t>
        <w:br/>
        <w:t xml:space="preserve">      containers:</w:t>
        <w:br/>
        <w:t xml:space="preserve">      - name: gpu-container</w:t>
        <w:br/>
        <w:t xml:space="preserve">        image: &lt;your-image&gt;</w:t>
        <w:br/>
        <w:t xml:space="preserve">        resources:</w:t>
        <w:br/>
        <w:t xml:space="preserve">          limits:</w:t>
        <w:br/>
        <w:t xml:space="preserve">            nvidia.com/gpu: 0.1  # Request 10% of a GPU</w:t>
        <w:br/>
        <w:t>```</w:t>
        <w:br/>
      </w:r>
    </w:p>
    <w:p>
      <w:pPr>
        <w:pStyle w:val="Heading2"/>
      </w:pPr>
      <w:r>
        <w:t>Apply this deployment:</w:t>
      </w:r>
    </w:p>
    <w:p>
      <w:r>
        <w:t>```bash</w:t>
        <w:br/>
        <w:t>kubectl apply -f gpu-workload.yaml</w:t>
        <w:br/>
        <w:t>```</w:t>
        <w:br/>
      </w:r>
    </w:p>
    <w:p>
      <w:r>
        <w:t>This configuration ensures that each pod requests a fraction (10%) of a GPU, allowing multiple pods to share the same physical GPU.</w:t>
      </w:r>
    </w:p>
    <w:p>
      <w:pPr>
        <w:pStyle w:val="Heading1"/>
      </w:pPr>
      <w:r>
        <w:t>Step 5: Leverage Karpenter Autoscaler for Dynamic GPU Provisioning (Optional)</w:t>
      </w:r>
    </w:p>
    <w:p>
      <w:pPr>
        <w:pStyle w:val="Heading2"/>
      </w:pPr>
      <w:r>
        <w:t>5.1 Configure Karpenter Provisioner for GPU Instances</w:t>
      </w:r>
    </w:p>
    <w:p>
      <w:r>
        <w:t>Create a Karpenter provisioner that supports GPU instances and autoscaling:</w:t>
      </w:r>
    </w:p>
    <w:p>
      <w:r>
        <w:t>```yaml</w:t>
        <w:br/>
        <w:t>apiVersion: karpenter.sh/v1alpha5</w:t>
        <w:br/>
        <w:t>kind: Provisioner</w:t>
        <w:br/>
        <w:t>metadata:</w:t>
        <w:br/>
        <w:t xml:space="preserve">  name: gpu-provisioner</w:t>
        <w:br/>
        <w:t>spec:</w:t>
        <w:br/>
        <w:t xml:space="preserve">  requirements:</w:t>
        <w:br/>
        <w:t xml:space="preserve">    - key: "kubernetes.io/arch"</w:t>
        <w:br/>
        <w:t xml:space="preserve">      operator: In</w:t>
        <w:br/>
        <w:t xml:space="preserve">      values: ["amd64"]</w:t>
        <w:br/>
        <w:t xml:space="preserve">    - key: "instance-type"</w:t>
        <w:br/>
        <w:t xml:space="preserve">      operator: In</w:t>
        <w:br/>
        <w:t xml:space="preserve">      values: ["g4dn.xlarge", "p3.8xlarge"]</w:t>
        <w:br/>
        <w:t xml:space="preserve">    - key: "nvidia.com/gpu"</w:t>
        <w:br/>
        <w:t xml:space="preserve">      operator: Exists</w:t>
        <w:br/>
        <w:t xml:space="preserve">  limits:</w:t>
        <w:br/>
        <w:t xml:space="preserve">    resources:</w:t>
        <w:br/>
        <w:t xml:space="preserve">      cpu: "1000"</w:t>
        <w:br/>
        <w:t xml:space="preserve">      memory: "4000Gi"</w:t>
        <w:br/>
        <w:t xml:space="preserve">  providerRef:</w:t>
        <w:br/>
        <w:t xml:space="preserve">    name: &lt;provider-name&gt;</w:t>
        <w:br/>
        <w:t>```</w:t>
        <w:br/>
      </w:r>
    </w:p>
    <w:p>
      <w:pPr>
        <w:pStyle w:val="Heading2"/>
      </w:pPr>
      <w:r>
        <w:t>Apply the Karpenter provisioner:</w:t>
      </w:r>
    </w:p>
    <w:p>
      <w:r>
        <w:t>```bash</w:t>
        <w:br/>
        <w:t>kubectl apply -f karpenter-gpu-provisioner.yaml</w:t>
        <w:br/>
        <w:t>```</w:t>
        <w:br/>
      </w:r>
    </w:p>
    <w:p>
      <w:pPr>
        <w:pStyle w:val="Heading2"/>
      </w:pPr>
      <w:r>
        <w:t>5.2 Monitor and Validate Karpenter Scaling</w:t>
      </w:r>
    </w:p>
    <w:p>
      <w:r>
        <w:t>Karpenter will now dynamically provision or deprovision GPU-backed nodes based on the workload’s GPU demands. You can monitor this by checking node provisioning with the following command:</w:t>
      </w:r>
    </w:p>
    <w:p>
      <w:r>
        <w:t>```bash</w:t>
        <w:br/>
        <w:t>kubectl get nodes</w:t>
        <w:br/>
        <w:t>```</w:t>
        <w:br/>
      </w:r>
    </w:p>
    <w:p>
      <w:pPr>
        <w:pStyle w:val="Heading1"/>
      </w:pPr>
      <w:r>
        <w:t>Step 6: Monitoring and Optimization</w:t>
      </w:r>
    </w:p>
    <w:p>
      <w:r>
        <w:t>1. **Monitor GPU Usage**: Use `nvidia-smi` or integrate Prometheus and Grafana to monitor the real-time utilization of GPU resources.</w:t>
        <w:br/>
        <w:t>2. **Adjust Time-Slicing**: Based on your workload demands, adjust the `replicas` in the `ConfigMap` to change the number of virtual GPUs per physical GPU.</w:t>
        <w:br/>
        <w:t>3. **Scaling**: Karpenter will automatically scale GPU instances up or down based on actual GPU usage, helping reduce costs by scaling down unused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